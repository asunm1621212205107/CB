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31CC4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9EB3E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hint="default"/>
              </w:rPr>
              <w:t>SWTID1741530246149408</w:t>
            </w:r>
          </w:p>
        </w:tc>
      </w:tr>
      <w:tr w14:paraId="3985FC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2" w:name="_GoBack" w:colFirst="1" w:colLast="1"/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508" w:type="dxa"/>
            <w:vAlign w:val="top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</w:rPr>
              <w:t>Navigate the News Landscape</w:t>
            </w:r>
          </w:p>
        </w:tc>
      </w:tr>
      <w:bookmarkEnd w:id="2"/>
      <w:tr w14:paraId="1426E6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5F1320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6CF43DC7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Team Members</w:t>
            </w:r>
          </w:p>
        </w:tc>
        <w:tc>
          <w:tcPr>
            <w:shd w:val="clear" w:color="auto" w:fill="auto"/>
            <w:vAlign w:val="top"/>
          </w:tcPr>
          <w:p w14:paraId="019AADBF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Kaviya</w:t>
            </w:r>
          </w:p>
          <w:p w14:paraId="2F8D68CC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Sembhiyah SS</w:t>
            </w:r>
          </w:p>
          <w:p w14:paraId="72289A39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 Aashika Devi</w:t>
            </w:r>
          </w:p>
          <w:p w14:paraId="1F24C9EA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R Dhrithi</w:t>
            </w:r>
          </w:p>
          <w:p w14:paraId="2C782A45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V Monisri</w:t>
            </w:r>
          </w:p>
        </w:tc>
      </w:tr>
    </w:tbl>
    <w:p w14:paraId="421AB312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4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4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4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71A2A8A"/>
    <w:multiLevelType w:val="singleLevel"/>
    <w:tmpl w:val="771A2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2D50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2025-03-10T07:08:34Z</dcterms:created>
  <dc:creator>sakth</dc:creator>
  <cp:lastModifiedBy>sakth</cp:lastModifiedBy>
  <dcterms:modified xsi:type="dcterms:W3CDTF">2025-03-10T07:09:52Z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089D34221A2245B8806BC6744408E5EF_12</vt:lpwstr>
  </property>
</Properties>
</file>